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179F1" w:rsidP="6BCEC143" w:rsidRDefault="00044515" w14:paraId="5246149D" w14:textId="77777777">
      <w:pPr>
        <w:pStyle w:val="Heading1"/>
        <w:jc w:val="both"/>
        <w:rPr>
          <w:sz w:val="36"/>
          <w:szCs w:val="36"/>
        </w:rPr>
      </w:pPr>
      <w:r w:rsidRPr="6BCEC143">
        <w:rPr>
          <w:sz w:val="32"/>
          <w:szCs w:val="32"/>
        </w:rPr>
        <w:t>MRPrintStatistics Function Analysis</w:t>
      </w:r>
    </w:p>
    <w:p w:rsidRPr="00AD75FC" w:rsidR="00AD75FC" w:rsidP="6BCEC143" w:rsidRDefault="00044515" w14:paraId="34AA024F" w14:textId="6AF8B165">
      <w:pPr>
        <w:pStyle w:val="Heading2"/>
        <w:jc w:val="both"/>
        <w:rPr>
          <w:sz w:val="28"/>
          <w:szCs w:val="28"/>
          <w:u w:val="single"/>
        </w:rPr>
      </w:pPr>
      <w:r w:rsidRPr="6BCEC143">
        <w:rPr>
          <w:sz w:val="28"/>
          <w:szCs w:val="28"/>
        </w:rPr>
        <w:t>Function: MRPrintStatistics(inputPoints, C)</w:t>
      </w:r>
    </w:p>
    <w:p w:rsidR="005179F1" w:rsidP="6BCEC143" w:rsidRDefault="00AD75FC" w14:paraId="22C4B0A4" w14:textId="7F20ADDB">
      <w:pPr>
        <w:jc w:val="both"/>
      </w:pPr>
      <w:r>
        <w:t xml:space="preserve">This function </w:t>
      </w:r>
      <w:r w:rsidR="71D9F3DE">
        <w:t>processes</w:t>
      </w:r>
      <w:r>
        <w:t xml:space="preserve"> an RDD of (point, group) pairs to compute, for each centroid I, the number of points from groups ‘A’ and ‘B’ assigned to it.</w:t>
      </w:r>
    </w:p>
    <w:p w:rsidR="005179F1" w:rsidP="6BCEC143" w:rsidRDefault="614EC896" w14:paraId="5D332253" w14:textId="4F86A830">
      <w:pPr>
        <w:pStyle w:val="ListBullet"/>
        <w:jc w:val="both"/>
      </w:pPr>
      <w:r>
        <w:t>I</w:t>
      </w:r>
      <w:r w:rsidR="00044515">
        <w:t>nputPoints: Array of tuples (point, group), where point is a d-dimensional tuple and group is a character.</w:t>
      </w:r>
    </w:p>
    <w:p w:rsidR="005179F1" w:rsidP="6BCEC143" w:rsidRDefault="00044515" w14:paraId="52FD8032" w14:textId="6027D948">
      <w:pPr>
        <w:pStyle w:val="ListBullet"/>
        <w:jc w:val="both"/>
      </w:pPr>
      <w:r>
        <w:t>C: Set of centroids computed using the K-Means algorithm.</w:t>
      </w:r>
    </w:p>
    <w:p w:rsidR="005179F1" w:rsidP="6BCEC143" w:rsidRDefault="00044515" w14:paraId="622BE63D" w14:textId="069E1480">
      <w:pPr>
        <w:pStyle w:val="Heading2"/>
        <w:jc w:val="both"/>
        <w:rPr>
          <w:sz w:val="32"/>
          <w:szCs w:val="32"/>
        </w:rPr>
      </w:pPr>
      <w:r w:rsidRPr="55B4268B" w:rsidR="00044515">
        <w:rPr>
          <w:sz w:val="28"/>
          <w:szCs w:val="28"/>
        </w:rPr>
        <w:t>Memory and Distributed Computation Costs</w:t>
      </w:r>
    </w:p>
    <w:p w:rsidR="0FEBAE03" w:rsidP="55B4268B" w:rsidRDefault="0FEBAE03" w14:paraId="5DB4597C" w14:textId="22A662A7">
      <w:pPr>
        <w:pStyle w:val="Normal"/>
      </w:pPr>
      <w:r w:rsidR="0FEBAE03">
        <w:rPr/>
        <w:t>The total number of points is N,</w:t>
      </w:r>
      <w:r w:rsidR="0FEBAE03">
        <w:rPr/>
        <w:t xml:space="preserve"> </w:t>
      </w:r>
      <w:r w:rsidR="0FEBAE03">
        <w:rPr/>
        <w:t>b</w:t>
      </w:r>
      <w:r w:rsidR="0FEBAE03">
        <w:rPr/>
        <w:t>u</w:t>
      </w:r>
      <w:r w:rsidR="0FEBAE03">
        <w:rPr/>
        <w:t>t</w:t>
      </w:r>
      <w:r w:rsidR="0FEBAE03">
        <w:rPr/>
        <w:t xml:space="preserve"> </w:t>
      </w:r>
      <w:r w:rsidR="0FEBAE03">
        <w:rPr/>
        <w:t>s</w:t>
      </w:r>
      <w:r w:rsidR="0FEBAE03">
        <w:rPr/>
        <w:t>i</w:t>
      </w:r>
      <w:r w:rsidR="0FEBAE03">
        <w:rPr/>
        <w:t>n</w:t>
      </w:r>
      <w:r w:rsidR="0FEBAE03">
        <w:rPr/>
        <w:t>c</w:t>
      </w:r>
      <w:r w:rsidR="0FEBAE03">
        <w:rPr/>
        <w:t>e</w:t>
      </w:r>
      <w:r w:rsidR="0FEBAE03">
        <w:rPr/>
        <w:t xml:space="preserve"> </w:t>
      </w:r>
      <w:r w:rsidR="0FEBAE03">
        <w:rPr/>
        <w:t>w</w:t>
      </w:r>
      <w:r w:rsidR="0FEBAE03">
        <w:rPr/>
        <w:t>e</w:t>
      </w:r>
      <w:r w:rsidR="0FEBAE03">
        <w:rPr/>
        <w:t xml:space="preserve"> have applied the random partitioning technique with l partitions, each R</w:t>
      </w:r>
      <w:r w:rsidR="24E84582">
        <w:rPr/>
        <w:t xml:space="preserve">DD has </w:t>
      </w:r>
      <m:oMathPara xmlns:m="http://schemas.openxmlformats.org/officeDocument/2006/math">
        <m:oMath xmlns:m="http://schemas.openxmlformats.org/officeDocument/2006/math">
          <m:f xmlns:m="http://schemas.openxmlformats.org/officeDocument/2006/math">
            <m:fPr>
              <m:ctrlPr/>
            </m:fPr>
            <m:num>
              <m:r>
                <m:t>𝑁</m:t>
              </m:r>
            </m:num>
            <m:den>
              <m:r>
                <m:t>𝐿</m:t>
              </m:r>
            </m:den>
          </m:f>
        </m:oMath>
      </m:oMathPara>
      <w:r w:rsidR="679E9601">
        <w:rPr/>
        <w:t xml:space="preserve"> points.</w:t>
      </w:r>
    </w:p>
    <w:p w:rsidR="005179F1" w:rsidP="6BCEC143" w:rsidRDefault="00044515" w14:paraId="6E07E69F" w14:textId="77777777">
      <w:pPr>
        <w:pStyle w:val="Heading3"/>
        <w:jc w:val="both"/>
      </w:pPr>
      <w:r>
        <w:t>Round 1</w:t>
      </w:r>
    </w:p>
    <w:p w:rsidR="005179F1" w:rsidP="6BCEC143" w:rsidRDefault="00044515" w14:paraId="40275228" w14:textId="77777777">
      <w:pPr>
        <w:pStyle w:val="ListBullet"/>
        <w:jc w:val="both"/>
      </w:pPr>
      <w:r>
        <w:t>Map Phase:</w:t>
      </w:r>
    </w:p>
    <w:p w:rsidR="005179F1" w:rsidP="6BCEC143" w:rsidRDefault="00044515" w14:paraId="4E538BE0" w14:textId="457B7178">
      <w:pPr>
        <w:pStyle w:val="ListBullet2"/>
        <w:jc w:val="both"/>
        <w:rPr/>
      </w:pPr>
      <w:r w:rsidR="00044515">
        <w:rPr/>
        <w:t xml:space="preserve">Each point is processed to compute the index of the closest centroid.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∀0≤</m:t>
          </m:r>
          <m:r xmlns:m="http://schemas.openxmlformats.org/officeDocument/2006/math">
            <m:t xmlns:m="http://schemas.openxmlformats.org/officeDocument/2006/math">𝑖</m:t>
          </m:r>
          <m:r xmlns:m="http://schemas.openxmlformats.org/officeDocument/2006/math">
            <m:t xmlns:m="http://schemas.openxmlformats.org/officeDocument/2006/math">≤</m:t>
          </m:r>
          <m:f xmlns:m="http://schemas.openxmlformats.org/officeDocument/2006/math">
            <m:fPr>
              <m:ctrlPr/>
            </m:fPr>
            <m:num>
              <m:r>
                <m:t>𝑁</m:t>
              </m:r>
            </m:num>
            <m:den>
              <m:r>
                <m:t>𝐿</m:t>
              </m:r>
            </m:den>
          </m:f>
          <m:r xmlns:m="http://schemas.openxmlformats.org/officeDocument/2006/math">
            <m:t xmlns:m="http://schemas.openxmlformats.org/officeDocument/2006/math"> </m:t>
          </m:r>
          <m:d xmlns:m="http://schemas.openxmlformats.org/officeDocument/2006/math">
            <m:dPr>
              <m:ctrlPr/>
            </m:dPr>
            <m:e>
              <m:r>
                <m:t>𝑥</m:t>
              </m:r>
              <m:r>
                <m:t>, </m:t>
              </m:r>
              <m:r>
                <m:t>𝑔𝑟𝑜𝑢𝑝</m:t>
              </m:r>
            </m:e>
          </m:d>
          <m:r xmlns:m="http://schemas.openxmlformats.org/officeDocument/2006/math">
            <m:t xmlns:m="http://schemas.openxmlformats.org/officeDocument/2006/math">→</m:t>
          </m:r>
          <m:d xmlns:m="http://schemas.openxmlformats.org/officeDocument/2006/math">
            <m:dPr>
              <m:ctrlPr/>
            </m:dPr>
            <m:e>
              <m:d>
                <m:dPr>
                  <m:ctrlPr/>
                </m:dPr>
                <m:e>
                  <m:r>
                    <m:t>𝑖𝑑𝑥</m:t>
                  </m:r>
                  <m:r>
                    <m:t>, </m:t>
                  </m:r>
                  <m:r>
                    <m:t>𝑔𝑟𝑜𝑢𝑝</m:t>
                  </m:r>
                </m:e>
              </m:d>
              <m:r>
                <m:t>, 1</m:t>
              </m:r>
            </m:e>
          </m:d>
        </m:oMath>
      </m:oMathPara>
      <w:r w:rsidR="4767E59F">
        <w:rPr/>
        <w:t>.</w:t>
      </w:r>
      <w:r w:rsidR="5CC49B3C">
        <w:rPr/>
        <w:t xml:space="preserve"> </w:t>
      </w:r>
      <w:r w:rsidR="5C4EF59B">
        <w:rPr/>
        <w:t>T</w:t>
      </w:r>
      <w:r w:rsidR="002E561F">
        <w:rPr/>
        <w:t xml:space="preserve">his transformation </w:t>
      </w:r>
      <w:r w:rsidR="0062716E">
        <w:rPr/>
        <w:t>requires N/</w:t>
      </w:r>
      <w:r w:rsidR="2B001F07">
        <w:rPr/>
        <w:t>L</w:t>
      </w:r>
      <w:r w:rsidR="00664FBB">
        <w:rPr/>
        <w:t xml:space="preserve"> space for each RDD</w:t>
      </w:r>
      <w:r w:rsidR="00327630">
        <w:rPr/>
        <w:t xml:space="preserve"> </w:t>
      </w:r>
      <w:r w:rsidRPr="625F1451" w:rsidR="00327630">
        <w:rPr>
          <w:rFonts w:ascii="Wingdings" w:hAnsi="Wingdings" w:eastAsia="Wingdings" w:cs="Wingdings"/>
        </w:rPr>
        <w:t>à</w:t>
      </w:r>
      <w:r w:rsidR="00327630">
        <w:rPr/>
        <w:t xml:space="preserve">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𝑂</m:t>
          </m:r>
          <m:d xmlns:m="http://schemas.openxmlformats.org/officeDocument/2006/math">
            <m:dPr>
              <m:ctrlPr/>
            </m:dPr>
            <m:e>
              <m:f>
                <m:fPr>
                  <m:ctrlPr/>
                </m:fPr>
                <m:num>
                  <m:r>
                    <m:t>𝑁</m:t>
                  </m:r>
                </m:num>
                <m:den>
                  <m:r>
                    <m:t>𝐿</m:t>
                  </m:r>
                </m:den>
              </m:f>
            </m:e>
          </m:d>
        </m:oMath>
      </m:oMathPara>
    </w:p>
    <w:p w:rsidR="005179F1" w:rsidP="6BCEC143" w:rsidRDefault="00044515" w14:paraId="762A02A3" w14:textId="77777777">
      <w:pPr>
        <w:pStyle w:val="ListBullet"/>
        <w:jc w:val="both"/>
      </w:pPr>
      <w:r>
        <w:t>Reduce Phase:</w:t>
      </w:r>
    </w:p>
    <w:p w:rsidR="5D2B9B10" w:rsidP="6EEB9775" w:rsidRDefault="3BB565E7" w14:paraId="4E5BE56A" w14:textId="2AAC9214">
      <w:pPr>
        <w:pStyle w:val="ListBullet2"/>
        <w:jc w:val="both"/>
      </w:pPr>
      <w:r>
        <w:t xml:space="preserve">Let </w:t>
      </w:r>
      <m:oMath>
        <m:r>
          <w:rPr>
            <w:rFonts w:ascii="Cambria Math" w:hAnsi="Cambria Math"/>
          </w:rPr>
          <m:t>∀0≤j≤k 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=list of 1 s.t. x=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idx, group</m:t>
            </m:r>
          </m:e>
        </m:d>
        <m:r>
          <w:rPr>
            <w:rFonts w:ascii="Cambria Math" w:hAnsi="Cambria Math"/>
          </w:rPr>
          <m:t>, 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x, 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</m:e>
        </m:d>
        <m:r>
          <w:rPr>
            <w:rFonts w:ascii="Cambria Math" w:hAnsi="Cambria Math"/>
          </w:rPr>
          <m:t>→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x, count</m:t>
            </m:r>
          </m:e>
        </m:d>
      </m:oMath>
      <w:r w:rsidR="5682883B">
        <w:t xml:space="preserve">, where count is the sum of all the 1’s in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 w:rsidR="5CE12A43">
        <w:t>. Since we have K clusters and two groups, the m</w:t>
      </w:r>
      <w:r w:rsidR="00044515">
        <w:t xml:space="preserve">aximum local memory </w:t>
      </w:r>
      <w:r w:rsidR="482EF481">
        <w:t xml:space="preserve">used is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2K</m:t>
            </m:r>
          </m:e>
        </m:d>
        <m:r>
          <w:rPr>
            <w:rFonts w:ascii="Cambria Math" w:hAnsi="Cambria Math"/>
          </w:rPr>
          <m:t> ≈O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</m:oMath>
    </w:p>
    <w:p w:rsidR="005179F1" w:rsidP="6BCEC143" w:rsidRDefault="00044515" w14:paraId="367CE8C7" w14:textId="77777777">
      <w:pPr>
        <w:pStyle w:val="Heading3"/>
        <w:jc w:val="both"/>
      </w:pPr>
      <w:r>
        <w:t>Round 2</w:t>
      </w:r>
    </w:p>
    <w:p w:rsidR="005179F1" w:rsidP="6BCEC143" w:rsidRDefault="00044515" w14:paraId="70FAE8E4" w14:textId="77777777">
      <w:pPr>
        <w:pStyle w:val="ListBullet"/>
        <w:jc w:val="both"/>
      </w:pPr>
      <w:r>
        <w:t>Map Phase:</w:t>
      </w:r>
    </w:p>
    <w:p w:rsidR="005179F1" w:rsidP="6BCEC143" w:rsidRDefault="002E561F" w14:paraId="033749F9" w14:textId="2276F374">
      <w:pPr>
        <w:pStyle w:val="ListBullet2"/>
        <w:jc w:val="both"/>
      </w:pPr>
      <w:r>
        <w:t xml:space="preserve">This phase </w:t>
      </w:r>
      <w:r w:rsidR="6821895A">
        <w:t>changes the</w:t>
      </w:r>
      <w:r>
        <w:t xml:space="preserve"> </w:t>
      </w:r>
      <w:r w:rsidR="005F34E1">
        <w:t>key</w:t>
      </w:r>
      <w:r w:rsidR="6821895A">
        <w:t xml:space="preserve"> of the tuples:</w:t>
      </w:r>
      <w:r w:rsidR="5DFD0F20">
        <w:t xml:space="preserve"> </w:t>
      </w:r>
      <m:oMath>
        <m:r>
          <w:rPr>
            <w:rFonts w:ascii="Cambria Math" w:hAnsi="Cambria Math"/>
          </w:rPr>
          <m:t>∀0 ≤i≤2K </m:t>
        </m:r>
        <m:d>
          <m:dPr>
            <m:ctrlPr>
              <w:rPr>
                <w:rFonts w:ascii="Cambria Math" w:hAnsi="Cambria Math"/>
              </w:rPr>
            </m:ctrlPr>
          </m:d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idx, group</m:t>
                </m:r>
              </m:e>
            </m:d>
            <m:r>
              <w:rPr>
                <w:rFonts w:ascii="Cambria Math" w:hAnsi="Cambria Math"/>
              </w:rPr>
              <m:t>, count</m:t>
            </m:r>
          </m:e>
        </m:d>
        <m:r>
          <w:rPr>
            <w:rFonts w:ascii="Cambria Math" w:hAnsi="Cambria Math"/>
          </w:rPr>
          <m:t>→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idx, 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group, count</m:t>
                </m:r>
              </m:e>
            </m:d>
          </m:e>
        </m:d>
      </m:oMath>
      <w:r w:rsidR="55C53BD7">
        <w:t>. T</w:t>
      </w:r>
      <w:r w:rsidR="00AD75FC">
        <w:t>his transformation does not increase the number of records (2K)</w:t>
      </w:r>
      <w:r w:rsidR="437986A0">
        <w:t>, m</w:t>
      </w:r>
      <w:r w:rsidR="00044515">
        <w:t xml:space="preserve">emory cost: </w:t>
      </w:r>
      <m:oMath>
        <m:r>
          <w:rPr>
            <w:rFonts w:ascii="Cambria Math" w:hAnsi="Cambria Math"/>
          </w:rPr>
          <m:t>O(K)</m:t>
        </m:r>
      </m:oMath>
    </w:p>
    <w:p w:rsidR="005179F1" w:rsidP="6BCEC143" w:rsidRDefault="00044515" w14:paraId="7B1D91D9" w14:textId="085D4F8A">
      <w:pPr>
        <w:pStyle w:val="ListBullet"/>
        <w:jc w:val="both"/>
      </w:pPr>
      <w:r>
        <w:t>Reduce Phase:</w:t>
      </w:r>
    </w:p>
    <w:p w:rsidR="005179F1" w:rsidP="6BCEC143" w:rsidRDefault="00AD75FC" w14:paraId="6629D384" w14:textId="5429FF5E">
      <w:pPr>
        <w:pStyle w:val="ListBullet2"/>
        <w:jc w:val="both"/>
      </w:pPr>
      <w:r>
        <w:t xml:space="preserve">Records are grouped by the centroid indexes </w:t>
      </w:r>
      <w:r w:rsidR="008C6893">
        <w:t>i in the shuffle phase</w:t>
      </w:r>
      <w:r w:rsidR="00DD69A5">
        <w:t xml:space="preserve"> so </w:t>
      </w:r>
      <w:r w:rsidR="00A329F9">
        <w:t xml:space="preserve">the reduce phase </w:t>
      </w:r>
      <w:r w:rsidR="237F437A">
        <w:t xml:space="preserve">does not do any transformation. </w:t>
      </w:r>
      <w:r w:rsidR="00044515">
        <w:t xml:space="preserve">Memory cost: </w:t>
      </w:r>
      <m:oMath>
        <m:r>
          <w:rPr>
            <w:rFonts w:ascii="Cambria Math" w:hAnsi="Cambria Math"/>
          </w:rPr>
          <m:t>O(1)</m:t>
        </m:r>
      </m:oMath>
    </w:p>
    <w:p w:rsidR="00AA4DD4" w:rsidP="00AA4DD4" w:rsidRDefault="00AA4DD4" w14:paraId="741E6BF2" w14:textId="77777777">
      <w:pPr>
        <w:pStyle w:val="Heading3"/>
        <w:jc w:val="both"/>
      </w:pPr>
      <w:r>
        <w:t>Total Bound</w:t>
      </w:r>
    </w:p>
    <w:p w:rsidR="005F34E1" w:rsidP="6BCEC143" w:rsidRDefault="00044515" w14:paraId="45944947" w14:textId="77777777">
      <w:pPr>
        <w:jc w:val="both"/>
      </w:pPr>
      <w:r>
        <w:t xml:space="preserve">The resulting RDD contains </w:t>
      </w:r>
      <w:r w:rsidR="00AD75FC">
        <w:t>dictionaries mapping group labels to count, with an impact of memory of</w:t>
      </w:r>
      <w:r w:rsidR="005F34E1">
        <w:t>:</w:t>
      </w:r>
    </w:p>
    <w:p w:rsidRPr="00B26747" w:rsidR="00B26747" w:rsidP="6BCEC143" w:rsidRDefault="005F34E1" w14:paraId="6C3907DA" w14:textId="1AC3A70B">
      <w:pPr>
        <w:jc w:val="both"/>
      </w:pPr>
      <w:r>
        <w:tab/>
      </w:r>
      <w:r>
        <w:tab/>
      </w:r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>
              <m:r>
                <m:t>𝑀</m:t>
              </m:r>
            </m:e>
            <m:sub>
              <m:r>
                <m:t>𝐿</m:t>
              </m:r>
            </m:sub>
          </m:sSub>
          <m:r xmlns:m="http://schemas.openxmlformats.org/officeDocument/2006/math">
            <m:t xmlns:m="http://schemas.openxmlformats.org/officeDocument/2006/math">=</m:t>
          </m:r>
          <m:func xmlns:m="http://schemas.openxmlformats.org/officeDocument/2006/math">
            <m:funcPr>
              <m:ctrlPr/>
            </m:funcPr>
            <m:fName>
              <m:r>
                <m:rPr>
                  <m:sty m:val="p"/>
                </m:rPr>
                <m:t>max</m:t>
              </m:r>
            </m:fName>
            <m:e>
              <m:d>
                <m:dPr>
                  <m:begChr m:val="{"/>
                  <m:endChr m:val="}"/>
                  <m:ctrlPr/>
                </m:dPr>
                <m:e>
                  <m:r>
                    <m:t>𝑂</m:t>
                  </m:r>
                  <m:d>
                    <m:dPr>
                      <m:ctrlPr/>
                    </m:dPr>
                    <m:e>
                      <m:f>
                        <m:fPr>
                          <m:ctrlPr/>
                        </m:fPr>
                        <m:num>
                          <m:r>
                            <m:t>𝑁</m:t>
                          </m:r>
                        </m:num>
                        <m:den>
                          <m:r>
                            <m:t>𝐿</m:t>
                          </m:r>
                        </m:den>
                      </m:f>
                    </m:e>
                  </m:d>
                  <m:r>
                    <m:t>,</m:t>
                  </m:r>
                  <m:r>
                    <m:t>𝑂</m:t>
                  </m:r>
                  <m:d>
                    <m:dPr>
                      <m:ctrlPr/>
                    </m:dPr>
                    <m:e>
                      <m:r>
                        <m:t>𝐾</m:t>
                      </m:r>
                    </m:e>
                  </m:d>
                  <m:r>
                    <m:t>,</m:t>
                  </m:r>
                  <m:r>
                    <m:t>𝑂</m:t>
                  </m:r>
                  <m:d>
                    <m:dPr>
                      <m:ctrlPr/>
                    </m:dPr>
                    <m:e>
                      <m:r>
                        <m:t>𝐾</m:t>
                      </m:r>
                    </m:e>
                  </m:d>
                  <m:r>
                    <m:t>,</m:t>
                  </m:r>
                  <m:r>
                    <m:t>𝑂</m:t>
                  </m:r>
                  <m:d>
                    <m:dPr>
                      <m:ctrlPr/>
                    </m:dPr>
                    <m:e>
                      <m:r>
                        <m:t>1</m:t>
                      </m:r>
                    </m:e>
                  </m:d>
                </m:e>
              </m:d>
            </m:e>
          </m:func>
          <m:r xmlns:m="http://schemas.openxmlformats.org/officeDocument/2006/math">
            <m:t xmlns:m="http://schemas.openxmlformats.org/officeDocument/2006/math">=</m:t>
          </m:r>
          <m:r xmlns:m="http://schemas.openxmlformats.org/officeDocument/2006/math">
            <m:t xmlns:m="http://schemas.openxmlformats.org/officeDocument/2006/math">𝑂</m:t>
          </m:r>
          <m:d xmlns:m="http://schemas.openxmlformats.org/officeDocument/2006/math">
            <m:dPr>
              <m:ctrlPr/>
            </m:dPr>
            <m:e>
              <m:f>
                <m:fPr>
                  <m:ctrlPr/>
                </m:fPr>
                <m:num>
                  <m:r>
                    <m:t>𝑁</m:t>
                  </m:r>
                </m:num>
                <m:den>
                  <m:r>
                    <m:t>𝐿</m:t>
                  </m:r>
                </m:den>
              </m:f>
              <m:r>
                <m:t>+</m:t>
              </m:r>
              <m:r>
                <m:t>𝐾</m:t>
              </m:r>
              <m:r>
                <m:t>+</m:t>
              </m:r>
              <m:r>
                <m:t>𝐾</m:t>
              </m:r>
            </m:e>
          </m:d>
          <m:r xmlns:m="http://schemas.openxmlformats.org/officeDocument/2006/math">
            <m:t xmlns:m="http://schemas.openxmlformats.org/officeDocument/2006/math">=</m:t>
          </m:r>
          <m:r xmlns:m="http://schemas.openxmlformats.org/officeDocument/2006/math">
            <m:t xmlns:m="http://schemas.openxmlformats.org/officeDocument/2006/math">𝑂</m:t>
          </m:r>
          <m:d xmlns:m="http://schemas.openxmlformats.org/officeDocument/2006/math">
            <m:dPr>
              <m:ctrlPr/>
            </m:dPr>
            <m:e>
              <m:f>
                <m:fPr>
                  <m:ctrlPr/>
                </m:fPr>
                <m:num>
                  <m:r>
                    <m:t>𝑁</m:t>
                  </m:r>
                </m:num>
                <m:den>
                  <m:r>
                    <m:t>𝐿</m:t>
                  </m:r>
                </m:den>
              </m:f>
              <m:r>
                <m:t>+2</m:t>
              </m:r>
              <m:r>
                <m:t>𝐾</m:t>
              </m:r>
            </m:e>
          </m:d>
          <m:r xmlns:m="http://schemas.openxmlformats.org/officeDocument/2006/math">
            <m:t xmlns:m="http://schemas.openxmlformats.org/officeDocument/2006/math">=</m:t>
          </m:r>
          <m:r xmlns:m="http://schemas.openxmlformats.org/officeDocument/2006/math">
            <m:t xmlns:m="http://schemas.openxmlformats.org/officeDocument/2006/math">𝑂</m:t>
          </m:r>
          <m:d xmlns:m="http://schemas.openxmlformats.org/officeDocument/2006/math">
            <m:dPr>
              <m:ctrlPr/>
            </m:dPr>
            <m:e>
              <m:f>
                <m:fPr>
                  <m:ctrlPr/>
                </m:fPr>
                <m:num>
                  <m:r>
                    <m:t>𝑁</m:t>
                  </m:r>
                </m:num>
                <m:den>
                  <m:r>
                    <m:t>𝐿</m:t>
                  </m:r>
                </m:den>
              </m:f>
            </m:e>
          </m:d>
        </m:oMath>
      </m:oMathPara>
    </w:p>
    <w:p w:rsidR="002E561F" w:rsidP="6BCEC143" w:rsidRDefault="00AD75FC" w14:paraId="32FFBE20" w14:textId="10A3DE49">
      <w:pPr>
        <w:jc w:val="both"/>
      </w:pPr>
      <w:r w:rsidR="3CA07577">
        <w:rPr/>
        <w:t>The last equation follows from the fact that, in the worst case, we could have one cluster per point, so K will be of the same order as N.</w:t>
      </w:r>
      <w:r w:rsidR="4F1BA32C">
        <w:rPr/>
        <w:t xml:space="preserve"> As we can see, supposing that a point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∈</m:t>
          </m:r>
          <m:r xmlns:m="http://schemas.openxmlformats.org/officeDocument/2006/math">
            <m:t xmlns:m="http://schemas.openxmlformats.org/officeDocument/2006/math">𝑂</m:t>
          </m:r>
          <m:d xmlns:m="http://schemas.openxmlformats.org/officeDocument/2006/math">
            <m:dPr>
              <m:ctrlPr/>
            </m:dPr>
            <m:e>
              <m:r>
                <m:t>1</m:t>
              </m:r>
            </m:e>
          </m:d>
        </m:oMath>
      </m:oMathPara>
      <w:r w:rsidR="2029159C">
        <w:rPr/>
        <w:t xml:space="preserve"> space, the result does not depend on the dimension of the points.</w:t>
      </w:r>
    </w:p>
    <w:sectPr w:rsidR="002E561F" w:rsidSect="00034616"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6" w15:restartNumberingAfterBreak="0">
    <w:nsid w:val="FFFFFF83"/>
    <w:multiLevelType w:val="singleLevel"/>
    <w:tmpl w:val="87A66D7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D486E2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9" w15:restartNumberingAfterBreak="0">
    <w:nsid w:val="2893076E"/>
    <w:multiLevelType w:val="hybridMultilevel"/>
    <w:tmpl w:val="FFFFFFFF"/>
    <w:lvl w:ilvl="0" w:tplc="D2907C4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FC60F1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D0CAA2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156884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5BE6C0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79E07A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6DAB06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4508AC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41A36F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57E9DAF1"/>
    <w:multiLevelType w:val="hybridMultilevel"/>
    <w:tmpl w:val="FFFFFFFF"/>
    <w:lvl w:ilvl="0" w:tplc="5DDE979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FE8A22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C4A799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6768F2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ACAD99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C781AD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1D0DA7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C78CB6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8685F5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64F1D31E"/>
    <w:multiLevelType w:val="hybridMultilevel"/>
    <w:tmpl w:val="5CCEC148"/>
    <w:lvl w:ilvl="0" w:tplc="9C62E49A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729ADE3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1525D3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214C98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C047C3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03254D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3BC366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43E86C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EBEE65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65E6735D"/>
    <w:multiLevelType w:val="hybridMultilevel"/>
    <w:tmpl w:val="FFFFFFFF"/>
    <w:lvl w:ilvl="0" w:tplc="F4644BA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98614B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DBC5F4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41401F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E6C8A3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3D2985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240474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0BEB40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9B6457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78331411">
    <w:abstractNumId w:val="9"/>
  </w:num>
  <w:num w:numId="2" w16cid:durableId="2112780163">
    <w:abstractNumId w:val="8"/>
  </w:num>
  <w:num w:numId="3" w16cid:durableId="1032615441">
    <w:abstractNumId w:val="6"/>
  </w:num>
  <w:num w:numId="4" w16cid:durableId="529338031">
    <w:abstractNumId w:val="5"/>
  </w:num>
  <w:num w:numId="5" w16cid:durableId="962923294">
    <w:abstractNumId w:val="4"/>
  </w:num>
  <w:num w:numId="6" w16cid:durableId="376970591">
    <w:abstractNumId w:val="7"/>
  </w:num>
  <w:num w:numId="7" w16cid:durableId="74713532">
    <w:abstractNumId w:val="3"/>
  </w:num>
  <w:num w:numId="8" w16cid:durableId="666985247">
    <w:abstractNumId w:val="2"/>
  </w:num>
  <w:num w:numId="9" w16cid:durableId="1705443648">
    <w:abstractNumId w:val="1"/>
  </w:num>
  <w:num w:numId="10" w16cid:durableId="798307180">
    <w:abstractNumId w:val="0"/>
  </w:num>
  <w:num w:numId="11" w16cid:durableId="198903463">
    <w:abstractNumId w:val="11"/>
  </w:num>
  <w:num w:numId="12" w16cid:durableId="1581939892">
    <w:abstractNumId w:val="10"/>
  </w:num>
  <w:num w:numId="13" w16cid:durableId="89130995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trackRevisions w:val="false"/>
  <w:defaultTabStop w:val="720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66F1"/>
    <w:rsid w:val="0003030B"/>
    <w:rsid w:val="0003419A"/>
    <w:rsid w:val="00034616"/>
    <w:rsid w:val="00042656"/>
    <w:rsid w:val="00044515"/>
    <w:rsid w:val="000500B4"/>
    <w:rsid w:val="0006063C"/>
    <w:rsid w:val="00086359"/>
    <w:rsid w:val="000921BE"/>
    <w:rsid w:val="000A008B"/>
    <w:rsid w:val="000D393B"/>
    <w:rsid w:val="000F227F"/>
    <w:rsid w:val="00110ECD"/>
    <w:rsid w:val="00110EF3"/>
    <w:rsid w:val="00114B4A"/>
    <w:rsid w:val="00116BD9"/>
    <w:rsid w:val="00125460"/>
    <w:rsid w:val="0015044A"/>
    <w:rsid w:val="0015074B"/>
    <w:rsid w:val="00155A08"/>
    <w:rsid w:val="00166D1A"/>
    <w:rsid w:val="00183E54"/>
    <w:rsid w:val="001E502F"/>
    <w:rsid w:val="001E5A38"/>
    <w:rsid w:val="002020AB"/>
    <w:rsid w:val="0020791C"/>
    <w:rsid w:val="00226996"/>
    <w:rsid w:val="00234D20"/>
    <w:rsid w:val="00243E3F"/>
    <w:rsid w:val="002475D9"/>
    <w:rsid w:val="00251631"/>
    <w:rsid w:val="0025761D"/>
    <w:rsid w:val="00271001"/>
    <w:rsid w:val="00275423"/>
    <w:rsid w:val="00280320"/>
    <w:rsid w:val="00286331"/>
    <w:rsid w:val="0029639D"/>
    <w:rsid w:val="002B3454"/>
    <w:rsid w:val="002C0B09"/>
    <w:rsid w:val="002C5533"/>
    <w:rsid w:val="002E561F"/>
    <w:rsid w:val="00306CFB"/>
    <w:rsid w:val="003131F8"/>
    <w:rsid w:val="003156E6"/>
    <w:rsid w:val="003167CA"/>
    <w:rsid w:val="003250F4"/>
    <w:rsid w:val="00326F90"/>
    <w:rsid w:val="00327630"/>
    <w:rsid w:val="00330349"/>
    <w:rsid w:val="00335E93"/>
    <w:rsid w:val="00347BB1"/>
    <w:rsid w:val="00366F95"/>
    <w:rsid w:val="003755D8"/>
    <w:rsid w:val="003A34C4"/>
    <w:rsid w:val="003A5329"/>
    <w:rsid w:val="003B1651"/>
    <w:rsid w:val="003B7BDA"/>
    <w:rsid w:val="003C1D74"/>
    <w:rsid w:val="00400562"/>
    <w:rsid w:val="004254A3"/>
    <w:rsid w:val="004264B7"/>
    <w:rsid w:val="00440929"/>
    <w:rsid w:val="00451376"/>
    <w:rsid w:val="0048492E"/>
    <w:rsid w:val="00494D8D"/>
    <w:rsid w:val="00497884"/>
    <w:rsid w:val="004F3F9F"/>
    <w:rsid w:val="00500BE6"/>
    <w:rsid w:val="005031EC"/>
    <w:rsid w:val="005179F1"/>
    <w:rsid w:val="0052314E"/>
    <w:rsid w:val="00551F60"/>
    <w:rsid w:val="0055222A"/>
    <w:rsid w:val="00555DE1"/>
    <w:rsid w:val="005833F4"/>
    <w:rsid w:val="00587835"/>
    <w:rsid w:val="005B63F4"/>
    <w:rsid w:val="005C062E"/>
    <w:rsid w:val="005D0840"/>
    <w:rsid w:val="005D4177"/>
    <w:rsid w:val="005E165D"/>
    <w:rsid w:val="005F34E1"/>
    <w:rsid w:val="005F464C"/>
    <w:rsid w:val="00602C52"/>
    <w:rsid w:val="00604D45"/>
    <w:rsid w:val="0061798E"/>
    <w:rsid w:val="0062716E"/>
    <w:rsid w:val="00641DBC"/>
    <w:rsid w:val="00652FFD"/>
    <w:rsid w:val="00653B6C"/>
    <w:rsid w:val="00664FBB"/>
    <w:rsid w:val="0067416C"/>
    <w:rsid w:val="00685B51"/>
    <w:rsid w:val="00686875"/>
    <w:rsid w:val="00697385"/>
    <w:rsid w:val="006A2710"/>
    <w:rsid w:val="006A6A4D"/>
    <w:rsid w:val="006A7728"/>
    <w:rsid w:val="006C250B"/>
    <w:rsid w:val="006E413C"/>
    <w:rsid w:val="006E626A"/>
    <w:rsid w:val="006F34D5"/>
    <w:rsid w:val="00722BA0"/>
    <w:rsid w:val="00727192"/>
    <w:rsid w:val="0076063A"/>
    <w:rsid w:val="007D4EA7"/>
    <w:rsid w:val="00813312"/>
    <w:rsid w:val="00821031"/>
    <w:rsid w:val="00827B10"/>
    <w:rsid w:val="00866F9B"/>
    <w:rsid w:val="008822B5"/>
    <w:rsid w:val="008846FF"/>
    <w:rsid w:val="008B4972"/>
    <w:rsid w:val="008B53BB"/>
    <w:rsid w:val="008C6893"/>
    <w:rsid w:val="008D00A1"/>
    <w:rsid w:val="008D11AC"/>
    <w:rsid w:val="008D357B"/>
    <w:rsid w:val="009252DE"/>
    <w:rsid w:val="00975424"/>
    <w:rsid w:val="00986A74"/>
    <w:rsid w:val="009B3CFC"/>
    <w:rsid w:val="009C48BC"/>
    <w:rsid w:val="009D3819"/>
    <w:rsid w:val="009D5F49"/>
    <w:rsid w:val="009F5BCF"/>
    <w:rsid w:val="009F5DC8"/>
    <w:rsid w:val="00A13291"/>
    <w:rsid w:val="00A141B2"/>
    <w:rsid w:val="00A329F9"/>
    <w:rsid w:val="00A377D4"/>
    <w:rsid w:val="00A42A74"/>
    <w:rsid w:val="00A545FC"/>
    <w:rsid w:val="00A56E1F"/>
    <w:rsid w:val="00A57F78"/>
    <w:rsid w:val="00A772F8"/>
    <w:rsid w:val="00A82214"/>
    <w:rsid w:val="00AA1D8D"/>
    <w:rsid w:val="00AA4DD4"/>
    <w:rsid w:val="00AB5623"/>
    <w:rsid w:val="00AD188E"/>
    <w:rsid w:val="00AD75FC"/>
    <w:rsid w:val="00AE1786"/>
    <w:rsid w:val="00AE45F7"/>
    <w:rsid w:val="00AE649D"/>
    <w:rsid w:val="00B2027B"/>
    <w:rsid w:val="00B26747"/>
    <w:rsid w:val="00B30BA7"/>
    <w:rsid w:val="00B4440D"/>
    <w:rsid w:val="00B444AC"/>
    <w:rsid w:val="00B45FDD"/>
    <w:rsid w:val="00B47730"/>
    <w:rsid w:val="00B51A7C"/>
    <w:rsid w:val="00B56B7F"/>
    <w:rsid w:val="00B574F2"/>
    <w:rsid w:val="00B618C5"/>
    <w:rsid w:val="00B70D15"/>
    <w:rsid w:val="00B76AF2"/>
    <w:rsid w:val="00B83C01"/>
    <w:rsid w:val="00B844D1"/>
    <w:rsid w:val="00BC0B07"/>
    <w:rsid w:val="00BD0A8B"/>
    <w:rsid w:val="00BD643C"/>
    <w:rsid w:val="00BE177F"/>
    <w:rsid w:val="00C103F1"/>
    <w:rsid w:val="00C15CEE"/>
    <w:rsid w:val="00C312E1"/>
    <w:rsid w:val="00C341A4"/>
    <w:rsid w:val="00C353E1"/>
    <w:rsid w:val="00C37975"/>
    <w:rsid w:val="00C64F03"/>
    <w:rsid w:val="00C77EC6"/>
    <w:rsid w:val="00CB0664"/>
    <w:rsid w:val="00CB4A59"/>
    <w:rsid w:val="00CB765B"/>
    <w:rsid w:val="00CC74EA"/>
    <w:rsid w:val="00CD2BBD"/>
    <w:rsid w:val="00CE29A8"/>
    <w:rsid w:val="00CE4159"/>
    <w:rsid w:val="00CE54D1"/>
    <w:rsid w:val="00CF6F00"/>
    <w:rsid w:val="00D01461"/>
    <w:rsid w:val="00D0228A"/>
    <w:rsid w:val="00D13779"/>
    <w:rsid w:val="00D17ACB"/>
    <w:rsid w:val="00D259B7"/>
    <w:rsid w:val="00D37016"/>
    <w:rsid w:val="00D51374"/>
    <w:rsid w:val="00D55442"/>
    <w:rsid w:val="00D92FF9"/>
    <w:rsid w:val="00DD69A5"/>
    <w:rsid w:val="00DE0F83"/>
    <w:rsid w:val="00DE63C8"/>
    <w:rsid w:val="00E07FB4"/>
    <w:rsid w:val="00E110CA"/>
    <w:rsid w:val="00E14C52"/>
    <w:rsid w:val="00E44F6E"/>
    <w:rsid w:val="00E502E0"/>
    <w:rsid w:val="00E50C82"/>
    <w:rsid w:val="00E5259B"/>
    <w:rsid w:val="00E54EDE"/>
    <w:rsid w:val="00E72896"/>
    <w:rsid w:val="00E73042"/>
    <w:rsid w:val="00E95E2F"/>
    <w:rsid w:val="00EC20CD"/>
    <w:rsid w:val="00F32B2D"/>
    <w:rsid w:val="00F73317"/>
    <w:rsid w:val="00F74388"/>
    <w:rsid w:val="00F7735A"/>
    <w:rsid w:val="00F85DA3"/>
    <w:rsid w:val="00FA4A95"/>
    <w:rsid w:val="00FA53DB"/>
    <w:rsid w:val="00FC1EAB"/>
    <w:rsid w:val="00FC49B1"/>
    <w:rsid w:val="00FC693F"/>
    <w:rsid w:val="00FC760D"/>
    <w:rsid w:val="00FD5C62"/>
    <w:rsid w:val="00FE334C"/>
    <w:rsid w:val="00FE5733"/>
    <w:rsid w:val="0168F0A1"/>
    <w:rsid w:val="0351FB22"/>
    <w:rsid w:val="036AAA11"/>
    <w:rsid w:val="044777BE"/>
    <w:rsid w:val="0605E1A7"/>
    <w:rsid w:val="06114292"/>
    <w:rsid w:val="09BD71D2"/>
    <w:rsid w:val="0C19FB00"/>
    <w:rsid w:val="0EAA1E25"/>
    <w:rsid w:val="0F5C3131"/>
    <w:rsid w:val="0FEBAE03"/>
    <w:rsid w:val="0FFB4CE3"/>
    <w:rsid w:val="11B63DBC"/>
    <w:rsid w:val="11C6A82F"/>
    <w:rsid w:val="11DFB205"/>
    <w:rsid w:val="120E9D90"/>
    <w:rsid w:val="12FFAE27"/>
    <w:rsid w:val="19CD874B"/>
    <w:rsid w:val="1BADAF9B"/>
    <w:rsid w:val="1BB7CFEA"/>
    <w:rsid w:val="1CE211B1"/>
    <w:rsid w:val="1DA9B6E7"/>
    <w:rsid w:val="1E213626"/>
    <w:rsid w:val="1F93971B"/>
    <w:rsid w:val="2029159C"/>
    <w:rsid w:val="237F437A"/>
    <w:rsid w:val="24E84582"/>
    <w:rsid w:val="26F0C258"/>
    <w:rsid w:val="29B84F4C"/>
    <w:rsid w:val="2B001F07"/>
    <w:rsid w:val="2C416D7D"/>
    <w:rsid w:val="2E5DF881"/>
    <w:rsid w:val="2E9903AE"/>
    <w:rsid w:val="30331164"/>
    <w:rsid w:val="311F8803"/>
    <w:rsid w:val="318E59E3"/>
    <w:rsid w:val="35BFE63F"/>
    <w:rsid w:val="37ABA3D3"/>
    <w:rsid w:val="37BF0E18"/>
    <w:rsid w:val="39E75534"/>
    <w:rsid w:val="3BB565E7"/>
    <w:rsid w:val="3CA07577"/>
    <w:rsid w:val="3D5A23CD"/>
    <w:rsid w:val="3DCBD192"/>
    <w:rsid w:val="3E06C327"/>
    <w:rsid w:val="3F9649D6"/>
    <w:rsid w:val="437986A0"/>
    <w:rsid w:val="43E0B0D9"/>
    <w:rsid w:val="441D1946"/>
    <w:rsid w:val="47028FCB"/>
    <w:rsid w:val="4767E59F"/>
    <w:rsid w:val="481B8305"/>
    <w:rsid w:val="482EF481"/>
    <w:rsid w:val="4D94D7D1"/>
    <w:rsid w:val="4E729353"/>
    <w:rsid w:val="4EBC1937"/>
    <w:rsid w:val="4F1BA32C"/>
    <w:rsid w:val="50A3C786"/>
    <w:rsid w:val="527C8473"/>
    <w:rsid w:val="55506F5C"/>
    <w:rsid w:val="55B4268B"/>
    <w:rsid w:val="55C53BD7"/>
    <w:rsid w:val="560508F3"/>
    <w:rsid w:val="564EBFBE"/>
    <w:rsid w:val="5682883B"/>
    <w:rsid w:val="585BD40E"/>
    <w:rsid w:val="5A18FE00"/>
    <w:rsid w:val="5C4EF59B"/>
    <w:rsid w:val="5C896482"/>
    <w:rsid w:val="5CC49B3C"/>
    <w:rsid w:val="5CE12A43"/>
    <w:rsid w:val="5D0753F3"/>
    <w:rsid w:val="5D12065C"/>
    <w:rsid w:val="5D2B9B10"/>
    <w:rsid w:val="5DFD0F20"/>
    <w:rsid w:val="5EADBB08"/>
    <w:rsid w:val="614C9ED3"/>
    <w:rsid w:val="614EC896"/>
    <w:rsid w:val="61606FCF"/>
    <w:rsid w:val="621E1EB8"/>
    <w:rsid w:val="625F1451"/>
    <w:rsid w:val="62692A4A"/>
    <w:rsid w:val="635BADE0"/>
    <w:rsid w:val="63A9956D"/>
    <w:rsid w:val="6450A530"/>
    <w:rsid w:val="67799CB1"/>
    <w:rsid w:val="679E9601"/>
    <w:rsid w:val="6821895A"/>
    <w:rsid w:val="6AA91872"/>
    <w:rsid w:val="6B0F1CE9"/>
    <w:rsid w:val="6BCEC143"/>
    <w:rsid w:val="6EEB9775"/>
    <w:rsid w:val="6F2AACC2"/>
    <w:rsid w:val="6FC72D10"/>
    <w:rsid w:val="6FF3B97A"/>
    <w:rsid w:val="71D9F3DE"/>
    <w:rsid w:val="723D3E8B"/>
    <w:rsid w:val="7258AA35"/>
    <w:rsid w:val="725DE034"/>
    <w:rsid w:val="73C3741A"/>
    <w:rsid w:val="74C0EF23"/>
    <w:rsid w:val="75619A91"/>
    <w:rsid w:val="7640CD13"/>
    <w:rsid w:val="77168D59"/>
    <w:rsid w:val="77293E9D"/>
    <w:rsid w:val="780D875C"/>
    <w:rsid w:val="7CCCB7B8"/>
    <w:rsid w:val="7F22BFBB"/>
    <w:rsid w:val="7FECD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298D232"/>
  <w14:defaultImageDpi w14:val="300"/>
  <w15:docId w15:val="{7708FA8C-14E9-4054-B019-188607EB6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4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FC693F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FC693F"/>
    <w:rPr>
      <w:rFonts w:asciiTheme="majorHAnsi" w:hAnsiTheme="majorHAnsi" w:eastAsiaTheme="majorEastAsia" w:cstheme="majorBid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FC693F"/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FC693F"/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themeTint="BF" w:sz="8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themeTint="BF" w:sz="6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themeShade="99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themeShade="99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themeShade="99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themeShade="99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themeShade="99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themeShade="99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PlaceholderText">
    <w:name w:val="Placeholder Text"/>
    <w:basedOn w:val="DefaultParagraphFont"/>
    <w:uiPriority w:val="99"/>
    <w:semiHidden/>
    <w:rsid w:val="00B844D1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numbering" Target="numbering.xml" Id="rId5" /><Relationship Type="http://schemas.openxmlformats.org/officeDocument/2006/relationships/theme" Target="theme/theme1.xml" Id="rId10" /><Relationship Type="http://schemas.openxmlformats.org/officeDocument/2006/relationships/customXml" Target="../customXml/item4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44e8213-b18e-4283-91ef-cee18cf119bf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0A3CD0D7F6AB74E9202727A44C850BE" ma:contentTypeVersion="6" ma:contentTypeDescription="Creare un nuovo documento." ma:contentTypeScope="" ma:versionID="1fd954aaba5fdce3bf4ba42bafe6279e">
  <xsd:schema xmlns:xsd="http://www.w3.org/2001/XMLSchema" xmlns:xs="http://www.w3.org/2001/XMLSchema" xmlns:p="http://schemas.microsoft.com/office/2006/metadata/properties" xmlns:ns3="844e8213-b18e-4283-91ef-cee18cf119bf" targetNamespace="http://schemas.microsoft.com/office/2006/metadata/properties" ma:root="true" ma:fieldsID="165497e7a146d3df896588dc2e5f1e97" ns3:_="">
    <xsd:import namespace="844e8213-b18e-4283-91ef-cee18cf119b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DateTaken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4e8213-b18e-4283-91ef-cee18cf119b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832CE71-6DDD-4658-953D-234022E5335D}">
  <ds:schemaRefs>
    <ds:schemaRef ds:uri="http://schemas.microsoft.com/office/2006/metadata/properties"/>
    <ds:schemaRef ds:uri="http://schemas.microsoft.com/office/infopath/2007/PartnerControls"/>
    <ds:schemaRef ds:uri="844e8213-b18e-4283-91ef-cee18cf119bf"/>
  </ds:schemaRefs>
</ds:datastoreItem>
</file>

<file path=customXml/itemProps2.xml><?xml version="1.0" encoding="utf-8"?>
<ds:datastoreItem xmlns:ds="http://schemas.openxmlformats.org/officeDocument/2006/customXml" ds:itemID="{884F7912-3766-43F6-B73E-3FD1B4DAFB2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365D6F2-1975-4AA5-90E2-CAA3D2456D1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44e8213-b18e-4283-91ef-cee18cf119b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Manager/>
  <ap:Company/>
  <ap:SharedDoc>false</ap:SharedDoc>
  <ap:HyperlinkBase/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python-docx</dc:creator>
  <keywords/>
  <dc:description>generated by python-docx</dc:description>
  <lastModifiedBy>Umberto Bianchin</lastModifiedBy>
  <revision>67</revision>
  <dcterms:created xsi:type="dcterms:W3CDTF">2025-04-09T03:23:00.0000000Z</dcterms:created>
  <dcterms:modified xsi:type="dcterms:W3CDTF">2025-04-09T17:41:50.9773599Z</dcterms:modified>
  <category/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0x010100C0A3CD0D7F6AB74E9202727A44C850BE</vt:lpwstr>
  </property>
</Properties>
</file>